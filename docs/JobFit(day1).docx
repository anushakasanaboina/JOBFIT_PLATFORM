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34A" w:rsidRDefault="001320C4">
      <w:pPr>
        <w:pStyle w:val="Title"/>
      </w:pPr>
      <w:r>
        <w:t>Job</w:t>
      </w:r>
      <w:r w:rsidR="005958E6">
        <w:t>Fit</w:t>
      </w:r>
      <w:r>
        <w:t xml:space="preserve"> </w:t>
      </w:r>
      <w:bookmarkStart w:id="0" w:name="_GoBack"/>
      <w:bookmarkEnd w:id="0"/>
      <w:r>
        <w:t>– Development Diary</w:t>
      </w:r>
    </w:p>
    <w:p w:rsidR="0033034A" w:rsidRDefault="001320C4">
      <w:r>
        <w:t>(Day 1: Project Setup &amp; File Upload)</w:t>
      </w:r>
    </w:p>
    <w:p w:rsidR="0033034A" w:rsidRDefault="001320C4">
      <w:pPr>
        <w:pStyle w:val="Heading1"/>
      </w:pPr>
      <w:r>
        <w:t>Project Overview</w:t>
      </w:r>
    </w:p>
    <w:p w:rsidR="0033034A" w:rsidRDefault="001320C4">
      <w:r>
        <w:t>An AI-based job matching tool that takes a resume and a job description as input, extracts text, compares them, and provides a match score.</w:t>
      </w:r>
    </w:p>
    <w:p w:rsidR="0033034A" w:rsidRDefault="001320C4">
      <w:pPr>
        <w:pStyle w:val="Heading1"/>
      </w:pPr>
      <w:r>
        <w:t>Day 1 Progress (21 July 2025)</w:t>
      </w:r>
    </w:p>
    <w:p w:rsidR="0033034A" w:rsidRDefault="001320C4">
      <w:pPr>
        <w:pStyle w:val="Heading2"/>
      </w:pPr>
      <w:r>
        <w:t>1. Flask Setup &amp; Basic Server</w:t>
      </w:r>
    </w:p>
    <w:p w:rsidR="0033034A" w:rsidRDefault="001320C4">
      <w:r>
        <w:t>Installed Flask:</w:t>
      </w:r>
    </w:p>
    <w:p w:rsidR="0033034A" w:rsidRDefault="001320C4">
      <w:r>
        <w:t>pip install flask</w:t>
      </w:r>
    </w:p>
    <w:p w:rsidR="0033034A" w:rsidRDefault="001320C4">
      <w:r>
        <w:t>Basic server (app.py):</w:t>
      </w:r>
    </w:p>
    <w:p w:rsidR="0033034A" w:rsidRDefault="001320C4">
      <w:r>
        <w:t>from flask import Flask, render_template</w:t>
      </w:r>
      <w:r>
        <w:br/>
      </w:r>
      <w:r>
        <w:br/>
        <w:t>app = Flask(__name__)</w:t>
      </w:r>
      <w:r>
        <w:br/>
      </w:r>
      <w:r>
        <w:br/>
        <w:t>@app.route("/")</w:t>
      </w:r>
      <w:r>
        <w:br/>
        <w:t>def home():</w:t>
      </w:r>
      <w:r>
        <w:br/>
        <w:t xml:space="preserve">    return render_template("index.html")</w:t>
      </w:r>
      <w:r>
        <w:br/>
      </w:r>
      <w:r>
        <w:br/>
        <w:t>if __name__ == "__main__":</w:t>
      </w:r>
      <w:r>
        <w:br/>
        <w:t xml:space="preserve">    app.run(debug=True)</w:t>
      </w:r>
      <w:r>
        <w:br/>
      </w:r>
    </w:p>
    <w:p w:rsidR="0033034A" w:rsidRDefault="001320C4">
      <w:pPr>
        <w:pStyle w:val="Heading2"/>
      </w:pPr>
      <w:r>
        <w:t>2. Template Rendering (index.html)</w:t>
      </w:r>
    </w:p>
    <w:p w:rsidR="0033034A" w:rsidRDefault="001320C4">
      <w:r>
        <w:t>• All HTML files are stored in a templates/ folder (Flask rule).</w:t>
      </w:r>
      <w:r>
        <w:br/>
        <w:t>• render_template("index.html") loads the file into the browser.</w:t>
      </w:r>
      <w:r>
        <w:br/>
        <w:t>• By default, this uses the GET method.</w:t>
      </w:r>
    </w:p>
    <w:p w:rsidR="005F7299" w:rsidRDefault="005F7299">
      <w:pPr>
        <w:pStyle w:val="Heading2"/>
      </w:pPr>
    </w:p>
    <w:p w:rsidR="005F7299" w:rsidRDefault="005F7299">
      <w:pPr>
        <w:pStyle w:val="Heading2"/>
      </w:pPr>
    </w:p>
    <w:p w:rsidR="005F7299" w:rsidRDefault="005F7299">
      <w:pPr>
        <w:pStyle w:val="Heading2"/>
      </w:pPr>
    </w:p>
    <w:p w:rsidR="0033034A" w:rsidRDefault="001320C4">
      <w:pPr>
        <w:pStyle w:val="Heading2"/>
      </w:pPr>
      <w:r>
        <w:t>3. GET vs POST (Understanding)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3034A">
        <w:tc>
          <w:tcPr>
            <w:tcW w:w="2880" w:type="dxa"/>
          </w:tcPr>
          <w:p w:rsidR="0033034A" w:rsidRDefault="001320C4">
            <w:r>
              <w:t>Method</w:t>
            </w:r>
          </w:p>
        </w:tc>
        <w:tc>
          <w:tcPr>
            <w:tcW w:w="2880" w:type="dxa"/>
          </w:tcPr>
          <w:p w:rsidR="0033034A" w:rsidRDefault="001320C4">
            <w:r>
              <w:t>When it Triggers</w:t>
            </w:r>
          </w:p>
        </w:tc>
        <w:tc>
          <w:tcPr>
            <w:tcW w:w="2880" w:type="dxa"/>
          </w:tcPr>
          <w:p w:rsidR="0033034A" w:rsidRDefault="001320C4">
            <w:r>
              <w:t>What Happened in Our Project</w:t>
            </w:r>
          </w:p>
        </w:tc>
      </w:tr>
      <w:tr w:rsidR="0033034A">
        <w:tc>
          <w:tcPr>
            <w:tcW w:w="2880" w:type="dxa"/>
          </w:tcPr>
          <w:p w:rsidR="0033034A" w:rsidRDefault="001320C4">
            <w:r>
              <w:t>GET</w:t>
            </w:r>
          </w:p>
        </w:tc>
        <w:tc>
          <w:tcPr>
            <w:tcW w:w="2880" w:type="dxa"/>
          </w:tcPr>
          <w:p w:rsidR="0033034A" w:rsidRDefault="001320C4">
            <w:r>
              <w:t>When you just open the page</w:t>
            </w:r>
          </w:p>
        </w:tc>
        <w:tc>
          <w:tcPr>
            <w:tcW w:w="2880" w:type="dxa"/>
          </w:tcPr>
          <w:p w:rsidR="0033034A" w:rsidRDefault="001320C4">
            <w:r>
              <w:t>Only shows the HTML form (no processing)</w:t>
            </w:r>
          </w:p>
        </w:tc>
      </w:tr>
      <w:tr w:rsidR="0033034A">
        <w:tc>
          <w:tcPr>
            <w:tcW w:w="2880" w:type="dxa"/>
          </w:tcPr>
          <w:p w:rsidR="0033034A" w:rsidRDefault="001320C4">
            <w:r>
              <w:t>POST</w:t>
            </w:r>
          </w:p>
        </w:tc>
        <w:tc>
          <w:tcPr>
            <w:tcW w:w="2880" w:type="dxa"/>
          </w:tcPr>
          <w:p w:rsidR="0033034A" w:rsidRDefault="001320C4">
            <w:r>
              <w:t>When you click Submit</w:t>
            </w:r>
          </w:p>
        </w:tc>
        <w:tc>
          <w:tcPr>
            <w:tcW w:w="2880" w:type="dxa"/>
          </w:tcPr>
          <w:p w:rsidR="0033034A" w:rsidRDefault="001320C4">
            <w:r>
              <w:t>Sends files to Flask → Flask processes &amp; saves</w:t>
            </w:r>
          </w:p>
        </w:tc>
      </w:tr>
    </w:tbl>
    <w:p w:rsidR="0033034A" w:rsidRDefault="001320C4">
      <w:r>
        <w:t>Allowed methods in route:</w:t>
      </w:r>
    </w:p>
    <w:p w:rsidR="0033034A" w:rsidRDefault="001320C4">
      <w:r>
        <w:t>@app.route("/", methods=["GET", "POST"])</w:t>
      </w:r>
    </w:p>
    <w:p w:rsidR="0033034A" w:rsidRDefault="001320C4">
      <w:pPr>
        <w:pStyle w:val="Heading2"/>
      </w:pPr>
      <w:r>
        <w:t>4. HTML Form Setup (File Upload)</w:t>
      </w:r>
    </w:p>
    <w:p w:rsidR="0033034A" w:rsidRDefault="001320C4">
      <w:r>
        <w:t>We designed a Bootstrap-based form in index.html:</w:t>
      </w:r>
    </w:p>
    <w:p w:rsidR="0033034A" w:rsidRDefault="001320C4">
      <w:r>
        <w:t>&lt;form method="POST" enctype="multipart/form-data"&gt;</w:t>
      </w:r>
      <w:r>
        <w:br/>
        <w:t xml:space="preserve">  &lt;input type="file" name="resume" required&gt;</w:t>
      </w:r>
      <w:r>
        <w:br/>
        <w:t xml:space="preserve">  &lt;input type="file" name="job" required&gt;</w:t>
      </w:r>
      <w:r>
        <w:br/>
        <w:t xml:space="preserve">  &lt;button type="submit"&gt;Submit&lt;/button&gt;</w:t>
      </w:r>
      <w:r>
        <w:br/>
        <w:t>&lt;/form&gt;</w:t>
      </w:r>
      <w:r>
        <w:br/>
      </w:r>
    </w:p>
    <w:p w:rsidR="0033034A" w:rsidRDefault="001320C4">
      <w:r>
        <w:t>Important Points:</w:t>
      </w:r>
      <w:r>
        <w:br/>
        <w:t>• method="POST" → required to send files to the server.</w:t>
      </w:r>
      <w:r>
        <w:br/>
        <w:t>• enctype="multipart/form-data" → required for file uploads.</w:t>
      </w:r>
      <w:r>
        <w:br/>
        <w:t>• name="resume"/"job" → Flask uses these names in request.files.</w:t>
      </w:r>
    </w:p>
    <w:p w:rsidR="0033034A" w:rsidRDefault="001320C4">
      <w:pPr>
        <w:pStyle w:val="Heading2"/>
      </w:pPr>
      <w:r>
        <w:t>5. File Upload Handling in Flask</w:t>
      </w:r>
    </w:p>
    <w:p w:rsidR="0033034A" w:rsidRDefault="001320C4">
      <w:r>
        <w:t>Updated app.py:</w:t>
      </w:r>
    </w:p>
    <w:p w:rsidR="0033034A" w:rsidRDefault="001320C4">
      <w:r>
        <w:t>from flask import Flask, render_template, request</w:t>
      </w:r>
      <w:r>
        <w:br/>
        <w:t>import os</w:t>
      </w:r>
      <w:r>
        <w:br/>
      </w:r>
      <w:r>
        <w:br/>
        <w:t>app = Flask(__name__)</w:t>
      </w:r>
      <w:r>
        <w:br/>
        <w:t>UPLOAD_FOLDER = "upload"</w:t>
      </w:r>
      <w:r>
        <w:br/>
        <w:t>os.makedirs(UPLOAD_FOLDER, exist_ok=True)</w:t>
      </w:r>
      <w:r>
        <w:br/>
      </w:r>
      <w:r>
        <w:br/>
        <w:t>@app.route("/", methods=["GET", "POST"])</w:t>
      </w:r>
      <w:r>
        <w:br/>
      </w:r>
      <w:r>
        <w:lastRenderedPageBreak/>
        <w:t>def home():</w:t>
      </w:r>
      <w:r>
        <w:br/>
        <w:t xml:space="preserve">    if request.method == "POST":</w:t>
      </w:r>
      <w:r>
        <w:br/>
        <w:t xml:space="preserve">        resume = request.files.get("resume")</w:t>
      </w:r>
      <w:r>
        <w:br/>
        <w:t xml:space="preserve">        job = request.files.get("job")</w:t>
      </w:r>
      <w:r>
        <w:br/>
      </w:r>
      <w:r>
        <w:br/>
        <w:t xml:space="preserve">        if resume:</w:t>
      </w:r>
      <w:r>
        <w:br/>
        <w:t xml:space="preserve">            resume_path = os.path.join(UPLOAD_FOLDER, resume.filename)</w:t>
      </w:r>
      <w:r>
        <w:br/>
        <w:t xml:space="preserve">            resume.save(resume_path)</w:t>
      </w:r>
      <w:r>
        <w:br/>
        <w:t xml:space="preserve">            print("Resume saved:", resume_path)</w:t>
      </w:r>
      <w:r>
        <w:br/>
      </w:r>
      <w:r>
        <w:br/>
        <w:t xml:space="preserve">        if job:</w:t>
      </w:r>
      <w:r>
        <w:br/>
        <w:t xml:space="preserve">            job_path = os.path.join(UPLOAD_FOLDER, job.filename)</w:t>
      </w:r>
      <w:r>
        <w:br/>
        <w:t xml:space="preserve">            job.save(job_path)</w:t>
      </w:r>
      <w:r>
        <w:br/>
        <w:t xml:space="preserve">            print("Job Description saved:", job_path)</w:t>
      </w:r>
      <w:r>
        <w:br/>
      </w:r>
      <w:r>
        <w:br/>
        <w:t xml:space="preserve">    return render_template("index.html")</w:t>
      </w:r>
      <w:r>
        <w:br/>
      </w:r>
      <w:r>
        <w:br/>
        <w:t>if __name__ == "__main__":</w:t>
      </w:r>
      <w:r>
        <w:br/>
        <w:t xml:space="preserve">    app.run(debug=True)</w:t>
      </w:r>
      <w:r>
        <w:br/>
      </w:r>
    </w:p>
    <w:p w:rsidR="0033034A" w:rsidRDefault="001320C4">
      <w:pPr>
        <w:pStyle w:val="Heading2"/>
      </w:pPr>
      <w:r>
        <w:t>6. Folder Structure (Current)</w:t>
      </w:r>
    </w:p>
    <w:p w:rsidR="0033034A" w:rsidRDefault="001320C4">
      <w:r>
        <w:t>ai_job_maker/</w:t>
      </w:r>
      <w:r>
        <w:br/>
        <w:t>│</w:t>
      </w:r>
      <w:r>
        <w:br/>
        <w:t>├── app.py</w:t>
      </w:r>
      <w:r>
        <w:br/>
        <w:t>├── templates/</w:t>
      </w:r>
      <w:r>
        <w:br/>
        <w:t>│   └── index.html</w:t>
      </w:r>
      <w:r>
        <w:br/>
        <w:t>├── static/</w:t>
      </w:r>
      <w:r>
        <w:br/>
        <w:t>│   ├── css/style.css</w:t>
      </w:r>
      <w:r>
        <w:br/>
        <w:t>│   └── js/script.js</w:t>
      </w:r>
      <w:r>
        <w:br/>
        <w:t>└── upload/   (saved files here)</w:t>
      </w:r>
      <w:r>
        <w:br/>
      </w:r>
    </w:p>
    <w:p w:rsidR="0033034A" w:rsidRDefault="001320C4">
      <w:pPr>
        <w:pStyle w:val="Heading2"/>
      </w:pPr>
      <w:r>
        <w:t>7. Current Status</w:t>
      </w:r>
    </w:p>
    <w:p w:rsidR="0033034A" w:rsidRDefault="001320C4">
      <w:r>
        <w:t xml:space="preserve">✅ </w:t>
      </w:r>
      <w:r w:rsidR="005F7299">
        <w:t xml:space="preserve">   </w:t>
      </w:r>
      <w:r>
        <w:t>HTML Form Working</w:t>
      </w:r>
      <w:r>
        <w:br/>
        <w:t xml:space="preserve">✅ </w:t>
      </w:r>
      <w:r w:rsidR="005F7299">
        <w:t xml:space="preserve">   </w:t>
      </w:r>
      <w:r>
        <w:t>Flask GET &amp; POST Working</w:t>
      </w:r>
      <w:r>
        <w:br/>
        <w:t xml:space="preserve">✅ </w:t>
      </w:r>
      <w:r w:rsidR="005F7299">
        <w:t xml:space="preserve">   </w:t>
      </w:r>
      <w:r>
        <w:t>File Uploads Saving Successfully</w:t>
      </w:r>
    </w:p>
    <w:p w:rsidR="0033034A" w:rsidRDefault="001320C4">
      <w:pPr>
        <w:pStyle w:val="Heading2"/>
      </w:pPr>
      <w:r>
        <w:t>8. Next Steps (Phase 3)</w:t>
      </w:r>
    </w:p>
    <w:p w:rsidR="0033034A" w:rsidRDefault="001320C4">
      <w:r>
        <w:t>• Write a function extract_text(file_path) to extract text from PDF/DOCX/TXT.</w:t>
      </w:r>
      <w:r>
        <w:br/>
        <w:t>• Print extracted text in the console for testing.</w:t>
      </w:r>
      <w:r>
        <w:br/>
        <w:t>• Required libraries:</w:t>
      </w:r>
      <w:r>
        <w:br/>
      </w:r>
      <w:r w:rsidR="005F7299">
        <w:t xml:space="preserve">                                                </w:t>
      </w:r>
      <w:r>
        <w:t>pip install PyPDF2 docx2txt</w:t>
      </w:r>
    </w:p>
    <w:sectPr w:rsidR="00330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20C4"/>
    <w:rsid w:val="0015074B"/>
    <w:rsid w:val="0029639D"/>
    <w:rsid w:val="00326F90"/>
    <w:rsid w:val="0033034A"/>
    <w:rsid w:val="005958E6"/>
    <w:rsid w:val="005F72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206959-0BC6-421A-94D1-9B849B8B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YPT</cp:lastModifiedBy>
  <cp:revision>3</cp:revision>
  <dcterms:created xsi:type="dcterms:W3CDTF">2025-07-21T13:54:00Z</dcterms:created>
  <dcterms:modified xsi:type="dcterms:W3CDTF">2025-08-12T07:04:00Z</dcterms:modified>
</cp:coreProperties>
</file>